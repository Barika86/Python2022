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395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3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ragab|2542215|ragan@ggakka.com</w:t>
      </w:r>
    </w:p>
    <w:p>
      <w:pPr>
        <w:pStyle w:val="Heading1"/>
      </w:pPr>
      <w:r>
        <w:t>about me</w:t>
      </w:r>
    </w:p>
    <w:p>
      <w:r>
        <w:t>i like you</w:t>
      </w:r>
    </w:p>
    <w:p>
      <w:pPr>
        <w:pStyle w:val="Heading1"/>
      </w:pPr>
      <w:r>
        <w:t>Work Experience</w:t>
      </w:r>
    </w:p>
    <w:p>
      <w:r>
        <w:t xml:space="preserve">python </w:t>
      </w:r>
      <w:r>
        <w:rPr>
          <w:i/>
        </w:rPr>
        <w:t>2000-2005</w:t>
        <w:br/>
      </w:r>
      <w:r>
        <w:t xml:space="preserve"> really cool</w:t>
      </w:r>
    </w:p>
    <w:p>
      <w:r>
        <w:rPr>
          <w:b/>
        </w:rPr>
        <w:t xml:space="preserve">matlab </w:t>
      </w:r>
      <w:r>
        <w:rPr>
          <w:i/>
        </w:rPr>
        <w:t>2010-2022</w:t>
        <w:br/>
      </w:r>
      <w:r>
        <w:t>good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write cooding 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CV generated using Ragabs laptop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